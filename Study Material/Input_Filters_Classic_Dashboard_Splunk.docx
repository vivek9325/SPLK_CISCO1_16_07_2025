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Input Filters in Classic Dashboard - Splunk</w:t>
      </w:r>
    </w:p>
    <w:p>
      <w:pPr>
        <w:pStyle w:val="Heading1"/>
      </w:pPr>
      <w:r>
        <w:t>Types of Input Filters in Classic Dashboards</w:t>
      </w:r>
    </w:p>
    <w:p>
      <w:r>
        <w:t>- Dropdown</w:t>
      </w:r>
    </w:p>
    <w:p>
      <w:r>
        <w:t>- Text box</w:t>
      </w:r>
    </w:p>
    <w:p>
      <w:r>
        <w:t>- Radio button</w:t>
      </w:r>
    </w:p>
    <w:p>
      <w:r>
        <w:t>- Multiselect dropdown</w:t>
      </w:r>
    </w:p>
    <w:p>
      <w:r>
        <w:t>- Time range picker</w:t>
      </w:r>
    </w:p>
    <w:p>
      <w:pPr>
        <w:pStyle w:val="Heading1"/>
      </w:pPr>
      <w:r>
        <w:t>How to Add Input Filters in Classic Dashboard</w:t>
      </w:r>
    </w:p>
    <w:p>
      <w:pPr>
        <w:pStyle w:val="Heading2"/>
      </w:pPr>
      <w:r>
        <w:t>Option 1: Using UI (No XML Editing)</w:t>
      </w:r>
    </w:p>
    <w:p>
      <w:pPr>
        <w:pStyle w:val="ListBullet"/>
      </w:pPr>
      <w:r>
        <w:t>Open your Classic Dashboard.</w:t>
      </w:r>
    </w:p>
    <w:p>
      <w:pPr>
        <w:pStyle w:val="ListBullet"/>
      </w:pPr>
      <w:r>
        <w:t>Click Edit.</w:t>
      </w:r>
    </w:p>
    <w:p>
      <w:pPr>
        <w:pStyle w:val="ListBullet"/>
      </w:pPr>
      <w:r>
        <w:t>Click Add Input (from the top menu).</w:t>
      </w:r>
    </w:p>
    <w:p>
      <w:pPr>
        <w:pStyle w:val="ListBullet"/>
      </w:pPr>
      <w:r>
        <w:t>Choose input type: Dropdown, Text, Radio, Time, etc.</w:t>
      </w:r>
    </w:p>
    <w:p>
      <w:pPr>
        <w:pStyle w:val="ListBullet"/>
      </w:pPr>
      <w:r>
        <w:t>Configure:</w:t>
      </w:r>
    </w:p>
    <w:p>
      <w:pPr>
        <w:pStyle w:val="ListBullet"/>
      </w:pPr>
      <w:r>
        <w:t xml:space="preserve">  - Label: Display name for the input</w:t>
      </w:r>
    </w:p>
    <w:p>
      <w:pPr>
        <w:pStyle w:val="ListBullet"/>
      </w:pPr>
      <w:r>
        <w:t xml:space="preserve">  - Token name: Variable used in search (e.g., host_token)</w:t>
      </w:r>
    </w:p>
    <w:p>
      <w:pPr>
        <w:pStyle w:val="ListBullet"/>
      </w:pPr>
      <w:r>
        <w:t xml:space="preserve">  - Choices: Static values or populated via search</w:t>
      </w:r>
    </w:p>
    <w:p>
      <w:pPr>
        <w:pStyle w:val="ListBullet"/>
      </w:pPr>
      <w:r>
        <w:t xml:space="preserve">  - Default value: Optional</w:t>
      </w:r>
    </w:p>
    <w:p>
      <w:pPr>
        <w:pStyle w:val="Heading2"/>
      </w:pPr>
      <w:r>
        <w:t>Option 2: Using Simple XML (Advanced)</w:t>
      </w:r>
    </w:p>
    <w:p>
      <w:r>
        <w:t>Add the input section inside the &lt;form&gt; tag of your Classic Dashboard XML:</w:t>
      </w:r>
    </w:p>
    <w:p>
      <w:pPr>
        <w:pStyle w:val="IntenseQuote"/>
      </w:pPr>
      <w:r>
        <w:t>&lt;fieldset&gt;</w:t>
        <w:br/>
        <w:t xml:space="preserve">  &lt;input type="dropdown" token="host_token"&gt;</w:t>
        <w:br/>
        <w:t xml:space="preserve">    &lt;label&gt;Select Host&lt;/label&gt;</w:t>
        <w:br/>
        <w:t xml:space="preserve">    &lt;choice value="*"&gt;All Hosts&lt;/choice&gt;</w:t>
        <w:br/>
        <w:t xml:space="preserve">    &lt;populatingSearch fieldForValue="host" fieldForLabel="host"&gt;</w:t>
        <w:br/>
        <w:t xml:space="preserve">      &lt;![CDATA[</w:t>
        <w:br/>
        <w:t xml:space="preserve">        | metadata type=hosts | fields host</w:t>
        <w:br/>
        <w:t xml:space="preserve">      ]]&gt;</w:t>
        <w:br/>
        <w:t xml:space="preserve">    &lt;/populatingSearch&gt;</w:t>
        <w:br/>
        <w:t xml:space="preserve">    &lt;default&gt;*&lt;/default&gt;</w:t>
        <w:br/>
        <w:t xml:space="preserve">  &lt;/input&gt;</w:t>
        <w:br/>
        <w:t>&lt;/fieldset&gt;</w:t>
      </w:r>
    </w:p>
    <w:p>
      <w:pPr>
        <w:pStyle w:val="Heading1"/>
      </w:pPr>
      <w:r>
        <w:t>Using the Input Token in Panels</w:t>
      </w:r>
    </w:p>
    <w:p>
      <w:r>
        <w:t>In your panel's SPL query, use the token like this:</w:t>
      </w:r>
    </w:p>
    <w:p>
      <w:pPr>
        <w:pStyle w:val="IntenseQuote"/>
      </w:pPr>
      <w:r>
        <w:t>index=os host=$host_token$</w:t>
        <w:br/>
        <w:t>| stats avg(cpu_load_percent) by host</w:t>
      </w:r>
    </w:p>
    <w:p>
      <w:pPr>
        <w:pStyle w:val="Heading1"/>
      </w:pPr>
      <w:r>
        <w:t>Time Range Picker Example</w:t>
      </w:r>
    </w:p>
    <w:p>
      <w:pPr>
        <w:pStyle w:val="ListBullet"/>
      </w:pPr>
      <w:r>
        <w:t>XML Code:</w:t>
      </w:r>
    </w:p>
    <w:p>
      <w:pPr>
        <w:pStyle w:val="IntenseQuote"/>
      </w:pPr>
      <w:r>
        <w:t>&lt;input type="time" token="time_range"&gt;</w:t>
        <w:br/>
        <w:t xml:space="preserve">  &lt;label&gt;Select Time&lt;/label&gt;</w:t>
        <w:br/>
        <w:t>&lt;/input&gt;</w:t>
      </w:r>
    </w:p>
    <w:p>
      <w:pPr>
        <w:pStyle w:val="ListBullet"/>
      </w:pPr>
      <w:r>
        <w:t>SPL Usage:</w:t>
      </w:r>
    </w:p>
    <w:p>
      <w:pPr>
        <w:pStyle w:val="IntenseQuote"/>
      </w:pPr>
      <w:r>
        <w:t>index=os $time_range.earliest$ &lt;= _time &lt;= $time_range.latest$</w:t>
        <w:br/>
        <w:t>| stats avg(cpu_load_percent) by host</w:t>
      </w:r>
    </w:p>
    <w:p>
      <w:pPr>
        <w:pStyle w:val="Heading1"/>
      </w:pPr>
      <w:r>
        <w:t>Best Practices</w:t>
      </w:r>
    </w:p>
    <w:p>
      <w:pPr>
        <w:pStyle w:val="ListBullet"/>
      </w:pPr>
      <w:r>
        <w:t>Name tokens meaningfully (e.g., app_token, env_token).</w:t>
      </w:r>
    </w:p>
    <w:p>
      <w:pPr>
        <w:pStyle w:val="ListBullet"/>
      </w:pPr>
      <w:r>
        <w:t>Always set default values for better UX.</w:t>
      </w:r>
    </w:p>
    <w:p>
      <w:pPr>
        <w:pStyle w:val="ListBullet"/>
      </w:pPr>
      <w:r>
        <w:t>Combine multiple inputs for dynamic filtering (host, sourcetype, status, etc.).</w:t>
      </w:r>
    </w:p>
    <w:p>
      <w:pPr>
        <w:pStyle w:val="ListBullet"/>
      </w:pPr>
      <w:r>
        <w:t>Keep UI responsive by avoiding heavy populating searches in inputs.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